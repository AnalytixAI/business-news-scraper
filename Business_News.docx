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BECC" w14:textId="77777777" w:rsidR="00C911F8" w:rsidRDefault="00000000">
      <w:r>
        <w:t>Business News Headlines</w:t>
      </w:r>
    </w:p>
    <w:p w14:paraId="657C7B0D" w14:textId="77777777" w:rsidR="00C911F8" w:rsidRDefault="00000000">
      <w:r>
        <w:t>1. Commodities to remain volatile as Trump's Tariffs ignite recession fears</w:t>
      </w:r>
    </w:p>
    <w:p w14:paraId="73898945" w14:textId="48DA4EF5" w:rsidR="00C911F8" w:rsidRDefault="00000000">
      <w:r>
        <w:t xml:space="preserve">    </w:t>
      </w:r>
      <w:hyperlink r:id="rId6" w:history="1">
        <w:r w:rsidR="00AE331B" w:rsidRPr="002A478F">
          <w:rPr>
            <w:rStyle w:val="Hyperlink"/>
          </w:rPr>
          <w:t>https://www.moneycontrol.com/news/business/commodities/commodities-to-remain-volatile-as-trump-s-tariffs-ignite-recession-fears-12985979.html</w:t>
        </w:r>
      </w:hyperlink>
      <w:r w:rsidR="00AE331B">
        <w:t xml:space="preserve"> </w:t>
      </w:r>
    </w:p>
    <w:p w14:paraId="7E641D50" w14:textId="77777777" w:rsidR="00C911F8" w:rsidRDefault="00000000">
      <w:r>
        <w:t>2. Market looks shaky, but these 2 stocks shine: SBI Securities’ Sudeep Shah picks his weekly winners</w:t>
      </w:r>
    </w:p>
    <w:p w14:paraId="61C59300" w14:textId="77E8B349" w:rsidR="00C911F8" w:rsidRDefault="00000000">
      <w:r>
        <w:t xml:space="preserve">    </w:t>
      </w:r>
      <w:hyperlink r:id="rId7" w:history="1">
        <w:r w:rsidR="0018427E" w:rsidRPr="002A478F">
          <w:rPr>
            <w:rStyle w:val="Hyperlink"/>
          </w:rPr>
          <w:t>https://www.moneycontrol.com/news/business/markets/market-looks-shaky-but-these-2-stocks-shine-sbi-securities-sudeep-shah-picks-his-weekly-winners-12985971.html</w:t>
        </w:r>
      </w:hyperlink>
      <w:r w:rsidR="0018427E">
        <w:t xml:space="preserve"> </w:t>
      </w:r>
    </w:p>
    <w:p w14:paraId="73A55A76" w14:textId="77777777" w:rsidR="00C911F8" w:rsidRDefault="00000000">
      <w:r>
        <w:t>3. Want residency in Europe? Why Portugal’s golden visa could be your best bet</w:t>
      </w:r>
    </w:p>
    <w:p w14:paraId="298C5D8D" w14:textId="0BCB51BB" w:rsidR="00C911F8" w:rsidRDefault="00000000">
      <w:r>
        <w:t xml:space="preserve">    </w:t>
      </w:r>
      <w:hyperlink r:id="rId8" w:history="1">
        <w:r w:rsidR="0018427E" w:rsidRPr="002A478F">
          <w:rPr>
            <w:rStyle w:val="Hyperlink"/>
          </w:rPr>
          <w:t>https://www.moneycontrol.com/news/business/personal-finance/want-residency-in-europe-why-portugal-s-golden-visa-could-be-your-best-bet-12985513.html</w:t>
        </w:r>
      </w:hyperlink>
      <w:r w:rsidR="0018427E">
        <w:t xml:space="preserve"> </w:t>
      </w:r>
    </w:p>
    <w:p w14:paraId="08EDA74B" w14:textId="77777777" w:rsidR="00C911F8" w:rsidRDefault="00000000">
      <w:r>
        <w:t>4. France's cognac makers, buffeted by trade wars, reel from Trump's tariffs</w:t>
      </w:r>
    </w:p>
    <w:p w14:paraId="20379D26" w14:textId="113F5C4F" w:rsidR="00C911F8" w:rsidRDefault="00000000">
      <w:r>
        <w:t xml:space="preserve">    </w:t>
      </w:r>
      <w:hyperlink r:id="rId9" w:history="1">
        <w:r w:rsidR="0018427E" w:rsidRPr="002A478F">
          <w:rPr>
            <w:rStyle w:val="Hyperlink"/>
          </w:rPr>
          <w:t>https://www.moneycontrol.com/news/business/france-s-cognac-makers-buffeted-by-trade-wars-reel-from-trump-s-tariffs-12985900.html</w:t>
        </w:r>
      </w:hyperlink>
      <w:r w:rsidR="0018427E">
        <w:t xml:space="preserve"> </w:t>
      </w:r>
    </w:p>
    <w:p w14:paraId="1094776D" w14:textId="77777777" w:rsidR="00C911F8" w:rsidRDefault="00000000">
      <w:r>
        <w:t>5. Rishi Kapoor was one of the very unhappy clients during Leukemia treatment; reveals Nutritionist Khyati Rupani of Lilavati hospital</w:t>
      </w:r>
    </w:p>
    <w:p w14:paraId="2AB6420D" w14:textId="2F99B1BA" w:rsidR="00C911F8" w:rsidRDefault="00000000">
      <w:r>
        <w:t xml:space="preserve">    </w:t>
      </w:r>
      <w:hyperlink r:id="rId10" w:history="1">
        <w:r w:rsidR="0018427E" w:rsidRPr="002A478F">
          <w:rPr>
            <w:rStyle w:val="Hyperlink"/>
          </w:rPr>
          <w:t>https://www.moneycontrol.com/entertainment/rishi-kapoor-was-one-of-the-very-unhappy-clients-during-leukemia-treatment-reveals-nutritionist-khyati-rupani-of-lilavati-hospital-article-12985869.html</w:t>
        </w:r>
      </w:hyperlink>
      <w:r w:rsidR="0018427E">
        <w:t xml:space="preserve"> </w:t>
      </w:r>
    </w:p>
    <w:p w14:paraId="2D10C211" w14:textId="77777777" w:rsidR="00C911F8" w:rsidRDefault="00000000">
      <w:r>
        <w:t>6. Delhivery to acquire Ecom Express for Rs 1,407 crore</w:t>
      </w:r>
    </w:p>
    <w:p w14:paraId="76F1DBBE" w14:textId="11AB4281" w:rsidR="00C911F8" w:rsidRDefault="00000000">
      <w:r>
        <w:t xml:space="preserve">    </w:t>
      </w:r>
      <w:hyperlink r:id="rId11" w:history="1">
        <w:r w:rsidR="0018427E" w:rsidRPr="002A478F">
          <w:rPr>
            <w:rStyle w:val="Hyperlink"/>
          </w:rPr>
          <w:t>https://www.moneycontrol.com/news/business/delhivery-to-acquire-ecom-express-for-an-amount-not-exceeding-rs-1-407-crore-12985877.html</w:t>
        </w:r>
      </w:hyperlink>
      <w:r w:rsidR="0018427E">
        <w:t xml:space="preserve"> </w:t>
      </w:r>
    </w:p>
    <w:p w14:paraId="3787F27F" w14:textId="77777777" w:rsidR="00C911F8" w:rsidRDefault="00000000">
      <w:r>
        <w:t>7. Southeast asia rushes to avert tariff pain by enticing Trump</w:t>
      </w:r>
    </w:p>
    <w:p w14:paraId="756ED052" w14:textId="61B74745" w:rsidR="00C911F8" w:rsidRDefault="00000000">
      <w:r>
        <w:t xml:space="preserve">    </w:t>
      </w:r>
      <w:hyperlink r:id="rId12" w:history="1">
        <w:r w:rsidR="0018427E" w:rsidRPr="002A478F">
          <w:rPr>
            <w:rStyle w:val="Hyperlink"/>
          </w:rPr>
          <w:t>https://www.moneycontrol.com/world/southeast-asia-rushes-to-avert-tariff-pain-by-enticing-trump-article-12985852.html</w:t>
        </w:r>
      </w:hyperlink>
      <w:r w:rsidR="0018427E">
        <w:t xml:space="preserve"> </w:t>
      </w:r>
    </w:p>
    <w:p w14:paraId="373ABFFE" w14:textId="77777777" w:rsidR="00C911F8" w:rsidRDefault="00000000">
      <w:r>
        <w:t>8. US treasury chief Bessent says Zelenskyy misled on minerals deal: ‘Lied to our faces’</w:t>
      </w:r>
    </w:p>
    <w:p w14:paraId="63E443D2" w14:textId="44937977" w:rsidR="00C911F8" w:rsidRDefault="00000000">
      <w:r>
        <w:t xml:space="preserve">    </w:t>
      </w:r>
      <w:hyperlink r:id="rId13" w:history="1">
        <w:r w:rsidR="0018427E" w:rsidRPr="002A478F">
          <w:rPr>
            <w:rStyle w:val="Hyperlink"/>
          </w:rPr>
          <w:t>https://www.moneycontrol.com/world/us-treasury-chief-bessent-says-zelenskyy-misled-on-minerals-deal-lied-to-our-faces-article-12985823.html</w:t>
        </w:r>
      </w:hyperlink>
      <w:r w:rsidR="0018427E">
        <w:t xml:space="preserve"> </w:t>
      </w:r>
    </w:p>
    <w:p w14:paraId="470AB33E" w14:textId="77777777" w:rsidR="00C911F8" w:rsidRDefault="00000000">
      <w:r>
        <w:t>9. How To Scam-Proof Your Next Property Deal| Real Estate Traps &amp;amp; How To Avoid Them</w:t>
      </w:r>
    </w:p>
    <w:p w14:paraId="008B3735" w14:textId="66215CE4" w:rsidR="00C911F8" w:rsidRDefault="00000000">
      <w:r>
        <w:lastRenderedPageBreak/>
        <w:t xml:space="preserve">    </w:t>
      </w:r>
      <w:hyperlink r:id="rId14" w:history="1">
        <w:r w:rsidR="0018427E" w:rsidRPr="002A478F">
          <w:rPr>
            <w:rStyle w:val="Hyperlink"/>
          </w:rPr>
          <w:t>https://www.moneycontrol.com/news/videos/business/real-estate/how-to-scam-proof-your-next-property-deal-real-estate-traps-how-to-avoid-them-12985581.html</w:t>
        </w:r>
      </w:hyperlink>
      <w:r w:rsidR="0018427E">
        <w:t xml:space="preserve"> </w:t>
      </w:r>
    </w:p>
    <w:p w14:paraId="77D18C05" w14:textId="77777777" w:rsidR="00C911F8" w:rsidRDefault="00000000">
      <w:r>
        <w:t>10. Personal loan KYC: A step-by-step guide to personal loan KYC online</w:t>
      </w:r>
    </w:p>
    <w:p w14:paraId="3CF59C9F" w14:textId="77777777" w:rsidR="00C911F8" w:rsidRDefault="00000000">
      <w:r>
        <w:t xml:space="preserve">    </w:t>
      </w:r>
      <w:r>
        <w:rPr>
          <w:color w:val="0000FF"/>
          <w:u w:val="single"/>
        </w:rPr>
        <w:t>https://www.moneycontrol.com/news/business/personal-finance/personal-loan-kyc-a-step-by-step-guide-to-personal-loan-kyc-online-12982768.html</w:t>
      </w:r>
      <w:r>
        <w:t xml:space="preserve"> </w:t>
      </w:r>
    </w:p>
    <w:p w14:paraId="35864812" w14:textId="77777777" w:rsidR="00C911F8" w:rsidRDefault="00000000">
      <w:r>
        <w:t>11. US starts collecting Trump's new 10% tariff, smashing global trade norms</w:t>
      </w:r>
    </w:p>
    <w:p w14:paraId="7B8798E0" w14:textId="77777777" w:rsidR="00C911F8" w:rsidRDefault="00000000">
      <w:r>
        <w:t xml:space="preserve">    </w:t>
      </w:r>
      <w:r>
        <w:rPr>
          <w:color w:val="0000FF"/>
          <w:u w:val="single"/>
        </w:rPr>
        <w:t>https://www.moneycontrol.com/news/business/us-starts-collecting-trump-s-new-10-tariff-smashing-global-trade-norms-12985826.html</w:t>
      </w:r>
      <w:r>
        <w:t xml:space="preserve"> </w:t>
      </w:r>
    </w:p>
    <w:p w14:paraId="1C00CE60" w14:textId="77777777" w:rsidR="00C911F8" w:rsidRDefault="00000000">
      <w:r>
        <w:t>12. Former RBI deputy guv NS Viswanathan to chair India Fintech Foundation, seeks SRO recognition</w:t>
      </w:r>
    </w:p>
    <w:p w14:paraId="65F9FC3C" w14:textId="672EFE0A" w:rsidR="00C911F8" w:rsidRDefault="00000000">
      <w:r>
        <w:t xml:space="preserve">    </w:t>
      </w:r>
      <w:hyperlink r:id="rId15" w:history="1">
        <w:r w:rsidR="0018427E" w:rsidRPr="002A478F">
          <w:rPr>
            <w:rStyle w:val="Hyperlink"/>
          </w:rPr>
          <w:t>https://www.moneycontrol.com/news/business/startup/former-rbi-deputy-guv-ns-viswanathan-to-chair-india-fintech-foundation-seeks-sro-recognition-12985800.html</w:t>
        </w:r>
      </w:hyperlink>
      <w:r w:rsidR="0018427E">
        <w:t xml:space="preserve"> </w:t>
      </w:r>
    </w:p>
    <w:p w14:paraId="424E6EF3" w14:textId="77777777" w:rsidR="00C911F8" w:rsidRDefault="00000000">
      <w:r>
        <w:t>13. More than 90 small-caps post double-digit returns as index outperforms</w:t>
      </w:r>
    </w:p>
    <w:p w14:paraId="5603425C" w14:textId="77777777" w:rsidR="00C911F8" w:rsidRDefault="00000000">
      <w:r>
        <w:t xml:space="preserve">    </w:t>
      </w:r>
      <w:r>
        <w:rPr>
          <w:color w:val="0000FF"/>
          <w:u w:val="single"/>
        </w:rPr>
        <w:t>https://www.moneycontrol.com/news/business/markets/more-than-90-small-caps-post-double-digit-returns-as-index-outperforms-12985761.html</w:t>
      </w:r>
      <w:r>
        <w:t xml:space="preserve"> </w:t>
      </w:r>
    </w:p>
    <w:p w14:paraId="56159458" w14:textId="77777777" w:rsidR="00C911F8" w:rsidRDefault="00000000">
      <w:r>
        <w:t>14. Consider regulators another CXO in fintech: PB Fintech’s Alok Bansal</w:t>
      </w:r>
    </w:p>
    <w:p w14:paraId="14E8D468" w14:textId="6CA80224" w:rsidR="00C911F8" w:rsidRDefault="00000000">
      <w:r>
        <w:t xml:space="preserve">    </w:t>
      </w:r>
      <w:hyperlink r:id="rId16" w:history="1">
        <w:r w:rsidR="0018427E" w:rsidRPr="002A478F">
          <w:rPr>
            <w:rStyle w:val="Hyperlink"/>
          </w:rPr>
          <w:t>https://www.moneycontrol.com/news/business/startup/consider-regulators-another-cxo-in-fintech-pb-fintech-s-alok-bansal-12985765.html</w:t>
        </w:r>
      </w:hyperlink>
      <w:r w:rsidR="0018427E">
        <w:t xml:space="preserve"> </w:t>
      </w:r>
    </w:p>
    <w:p w14:paraId="4329447E" w14:textId="77777777" w:rsidR="00C911F8" w:rsidRDefault="00000000">
      <w:r>
        <w:t>15. Moneycontrol Pro Weekender | Orange Bear</w:t>
      </w:r>
    </w:p>
    <w:p w14:paraId="21355DC8" w14:textId="759F9A9D" w:rsidR="00C911F8" w:rsidRDefault="00000000">
      <w:r>
        <w:t xml:space="preserve">    </w:t>
      </w:r>
      <w:hyperlink r:id="rId17" w:history="1">
        <w:r w:rsidR="0018427E" w:rsidRPr="002A478F">
          <w:rPr>
            <w:rStyle w:val="Hyperlink"/>
          </w:rPr>
          <w:t>https://www.moneycontrol.com/news/business/markets/moneycontrol-pro-weekender-orange-bear-12985470.html</w:t>
        </w:r>
      </w:hyperlink>
      <w:r w:rsidR="0018427E">
        <w:t xml:space="preserve"> </w:t>
      </w:r>
    </w:p>
    <w:p w14:paraId="175B8A7D" w14:textId="77777777" w:rsidR="00C911F8" w:rsidRDefault="00000000">
      <w:r>
        <w:t>16. Trade results better with Options: Shubham Agarwal</w:t>
      </w:r>
    </w:p>
    <w:p w14:paraId="2DDCA62B" w14:textId="73619287" w:rsidR="00C911F8" w:rsidRDefault="00000000">
      <w:r>
        <w:t xml:space="preserve">    </w:t>
      </w:r>
      <w:hyperlink r:id="rId18" w:history="1">
        <w:r w:rsidR="0018427E" w:rsidRPr="002A478F">
          <w:rPr>
            <w:rStyle w:val="Hyperlink"/>
          </w:rPr>
          <w:t>https://www.moneycontrol.com/news/trends/expert-columns/trade-results-better-with-options-shubham-agarwal-12985277.html</w:t>
        </w:r>
      </w:hyperlink>
      <w:r w:rsidR="0018427E">
        <w:t xml:space="preserve"> </w:t>
      </w:r>
    </w:p>
    <w:p w14:paraId="04DF8169" w14:textId="77777777" w:rsidR="00C911F8" w:rsidRDefault="00000000">
      <w:r>
        <w:t>17. Market snaps two-week gaining streak amid trade war jitters; rupee appreciates</w:t>
      </w:r>
    </w:p>
    <w:p w14:paraId="0D745F0E" w14:textId="77777777" w:rsidR="00C911F8" w:rsidRDefault="00000000">
      <w:r>
        <w:t xml:space="preserve">    </w:t>
      </w:r>
      <w:r>
        <w:rPr>
          <w:color w:val="0000FF"/>
          <w:u w:val="single"/>
        </w:rPr>
        <w:t>https://www.moneycontrol.com/news/photos/business/markets/market-snaps-two-week-gaining-streak-amid-trade-war-jitters-rupee-appreciates-12985745.html</w:t>
      </w:r>
      <w:r>
        <w:t xml:space="preserve"> </w:t>
      </w:r>
    </w:p>
    <w:p w14:paraId="446F619F" w14:textId="77777777" w:rsidR="00C911F8" w:rsidRDefault="00000000">
      <w:r>
        <w:t>18. India, Vietnam, Israel in talks to avert Trump tariff fallout, states report</w:t>
      </w:r>
    </w:p>
    <w:p w14:paraId="0000D9D2" w14:textId="1ABE99DE" w:rsidR="00C911F8" w:rsidRDefault="00000000">
      <w:r>
        <w:t xml:space="preserve">    </w:t>
      </w:r>
      <w:hyperlink r:id="rId19" w:history="1">
        <w:r w:rsidR="0018427E" w:rsidRPr="002A478F">
          <w:rPr>
            <w:rStyle w:val="Hyperlink"/>
          </w:rPr>
          <w:t>https://www.moneycontrol.com/world/india-vietnam-israel-in-talks-to-avert-trump-tariff-fallout-states-report-article-12985746.html</w:t>
        </w:r>
      </w:hyperlink>
      <w:r w:rsidR="0018427E">
        <w:t xml:space="preserve"> </w:t>
      </w:r>
    </w:p>
    <w:p w14:paraId="3BB10496" w14:textId="77777777" w:rsidR="00C911F8" w:rsidRDefault="00000000">
      <w:r>
        <w:t>19. Trump tariff tailspin worsens, Nasdaq confirms in bear market</w:t>
      </w:r>
    </w:p>
    <w:p w14:paraId="1109CA49" w14:textId="77777777" w:rsidR="00C911F8" w:rsidRDefault="00000000">
      <w:r>
        <w:lastRenderedPageBreak/>
        <w:t xml:space="preserve">    </w:t>
      </w:r>
      <w:r>
        <w:rPr>
          <w:color w:val="0000FF"/>
          <w:u w:val="single"/>
        </w:rPr>
        <w:t>https://www.moneycontrol.com/news/business/markets/trump-tariff-tailspin-worsens-nasdaq-confirms-in-bear-market-12985744.html</w:t>
      </w:r>
      <w:r>
        <w:t xml:space="preserve"> </w:t>
      </w:r>
    </w:p>
    <w:p w14:paraId="3FA200FA" w14:textId="77777777" w:rsidR="00C911F8" w:rsidRDefault="00000000">
      <w:r>
        <w:t>20. Tata Capital files for mega Rs 15,000 crore plus IPO via confidential route; Tata Sons &amp; IFC to sell shares in OFS</w:t>
      </w:r>
    </w:p>
    <w:p w14:paraId="450C41F9" w14:textId="3D4E105B" w:rsidR="00C911F8" w:rsidRDefault="00000000">
      <w:r>
        <w:t xml:space="preserve">    </w:t>
      </w:r>
      <w:hyperlink r:id="rId20" w:history="1">
        <w:r w:rsidR="0018427E" w:rsidRPr="002A478F">
          <w:rPr>
            <w:rStyle w:val="Hyperlink"/>
          </w:rPr>
          <w:t>https://www.moneycontrol.com/news/business/tata-capital-files-for-mega-rs-15-000-crore-plus-ipo-via-confidential-route-tata-sons-ifc-to-sell-shares-in-ofs-12985743.html</w:t>
        </w:r>
      </w:hyperlink>
      <w:r w:rsidR="0018427E">
        <w:t xml:space="preserve"> </w:t>
      </w:r>
    </w:p>
    <w:p w14:paraId="024BCE6B" w14:textId="77777777" w:rsidR="00C911F8" w:rsidRDefault="00000000">
      <w:r>
        <w:t>21. ANSR's hrEntries replicates headquarter-like onboarding in India’s GCC hubs: Vikram Ahuja</w:t>
      </w:r>
    </w:p>
    <w:p w14:paraId="313A93FF" w14:textId="29A2B91D" w:rsidR="00C911F8" w:rsidRDefault="00000000">
      <w:r>
        <w:t xml:space="preserve">    </w:t>
      </w:r>
      <w:hyperlink r:id="rId21" w:history="1">
        <w:r w:rsidR="0018427E" w:rsidRPr="002A478F">
          <w:rPr>
            <w:rStyle w:val="Hyperlink"/>
          </w:rPr>
          <w:t>https://www.moneycontrol.com/news/business/startup/ansr-s-hrentries-replicates-headquarter-like-onboarding-in-india-s-gcc-hubs-vikram-ahuja-12985705.html</w:t>
        </w:r>
      </w:hyperlink>
      <w:r w:rsidR="0018427E">
        <w:t xml:space="preserve"> </w:t>
      </w:r>
    </w:p>
    <w:p w14:paraId="2F4C6F2A" w14:textId="77777777" w:rsidR="00C911F8" w:rsidRDefault="00000000">
      <w:r>
        <w:t>22. China retaliation on US farm goods hits soybeans, bolstering Brazil</w:t>
      </w:r>
    </w:p>
    <w:p w14:paraId="22515A5A" w14:textId="21BF4B14" w:rsidR="00C911F8" w:rsidRDefault="00000000">
      <w:r>
        <w:t xml:space="preserve">    </w:t>
      </w:r>
      <w:hyperlink r:id="rId22" w:history="1">
        <w:r w:rsidR="0018427E" w:rsidRPr="002A478F">
          <w:rPr>
            <w:rStyle w:val="Hyperlink"/>
          </w:rPr>
          <w:t>https://www.moneycontrol.com/news/business/china-retaliation-on-us-farm-goods-hits-soybeans-bolstering-brazil-12985729.html</w:t>
        </w:r>
      </w:hyperlink>
      <w:r w:rsidR="0018427E">
        <w:t xml:space="preserve"> </w:t>
      </w:r>
    </w:p>
    <w:p w14:paraId="2603FC19" w14:textId="77777777" w:rsidR="00C911F8" w:rsidRDefault="00000000">
      <w:r>
        <w:t>23. Hedge funds, ETFs dump over $40 billion in stocks after Trump tariff shock</w:t>
      </w:r>
    </w:p>
    <w:p w14:paraId="01EB16EA" w14:textId="41EEF837" w:rsidR="00C911F8" w:rsidRDefault="00000000">
      <w:r>
        <w:t xml:space="preserve">    </w:t>
      </w:r>
      <w:hyperlink r:id="rId23" w:history="1">
        <w:r w:rsidR="0018427E" w:rsidRPr="002A478F">
          <w:rPr>
            <w:rStyle w:val="Hyperlink"/>
          </w:rPr>
          <w:t>https://www.moneycontrol.com/news/business/markets/hedge-funds-etfs-dump-over-40-billion-in-stocks-after-trump-tariff-shock-12985726.html</w:t>
        </w:r>
      </w:hyperlink>
      <w:r w:rsidR="0018427E">
        <w:t xml:space="preserve"> </w:t>
      </w:r>
    </w:p>
    <w:p w14:paraId="32DABB97" w14:textId="77777777" w:rsidR="00C911F8" w:rsidRDefault="00000000">
      <w:r>
        <w:t>24. Warren Buffett says comments attributed to him on X are all false</w:t>
      </w:r>
    </w:p>
    <w:p w14:paraId="0C5B6C9F" w14:textId="77777777" w:rsidR="00C911F8" w:rsidRDefault="00000000">
      <w:r>
        <w:t xml:space="preserve">    </w:t>
      </w:r>
      <w:r>
        <w:rPr>
          <w:color w:val="0000FF"/>
          <w:u w:val="single"/>
        </w:rPr>
        <w:t>https://www.moneycontrol.com/news/business/buffett-says-comments-attributed-to-him-on-x-are-all-false-12985715.html</w:t>
      </w:r>
      <w:r>
        <w:t xml:space="preserve"> </w:t>
      </w:r>
    </w:p>
    <w:p w14:paraId="2A62D54C" w14:textId="77777777" w:rsidR="00C911F8" w:rsidRDefault="00000000">
      <w:r>
        <w:t>25. Trump’s TikTok plan upended by Chinese objections over tariffs</w:t>
      </w:r>
    </w:p>
    <w:p w14:paraId="2C9D8DAA" w14:textId="72B72839" w:rsidR="00C911F8" w:rsidRDefault="00000000">
      <w:r>
        <w:t xml:space="preserve">    </w:t>
      </w:r>
      <w:hyperlink r:id="rId24" w:history="1">
        <w:r w:rsidR="0018427E" w:rsidRPr="002A478F">
          <w:rPr>
            <w:rStyle w:val="Hyperlink"/>
          </w:rPr>
          <w:t>https://www.moneycontrol.com/news/business/companies/trump-s-tiktok-plan-upended-by-chinese-objections-over-tariffs-12985714.html</w:t>
        </w:r>
      </w:hyperlink>
      <w:r w:rsidR="0018427E">
        <w:t xml:space="preserve"> </w:t>
      </w:r>
    </w:p>
    <w:sectPr w:rsidR="00C91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04721">
    <w:abstractNumId w:val="8"/>
  </w:num>
  <w:num w:numId="2" w16cid:durableId="1651208870">
    <w:abstractNumId w:val="6"/>
  </w:num>
  <w:num w:numId="3" w16cid:durableId="1167479601">
    <w:abstractNumId w:val="5"/>
  </w:num>
  <w:num w:numId="4" w16cid:durableId="1825852781">
    <w:abstractNumId w:val="4"/>
  </w:num>
  <w:num w:numId="5" w16cid:durableId="493761621">
    <w:abstractNumId w:val="7"/>
  </w:num>
  <w:num w:numId="6" w16cid:durableId="557908400">
    <w:abstractNumId w:val="3"/>
  </w:num>
  <w:num w:numId="7" w16cid:durableId="970595475">
    <w:abstractNumId w:val="2"/>
  </w:num>
  <w:num w:numId="8" w16cid:durableId="522743463">
    <w:abstractNumId w:val="1"/>
  </w:num>
  <w:num w:numId="9" w16cid:durableId="63094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171"/>
    <w:rsid w:val="0015074B"/>
    <w:rsid w:val="0018427E"/>
    <w:rsid w:val="0029639D"/>
    <w:rsid w:val="00326F90"/>
    <w:rsid w:val="00AA1D8D"/>
    <w:rsid w:val="00AE331B"/>
    <w:rsid w:val="00B47730"/>
    <w:rsid w:val="00C911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DFE6C"/>
  <w14:defaultImageDpi w14:val="300"/>
  <w15:docId w15:val="{AE1CAD76-2C1F-4E4B-AF05-22225880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E3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3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2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control.com/news/business/personal-finance/want-residency-in-europe-why-portugal-s-golden-visa-could-be-your-best-bet-12985513.html" TargetMode="External"/><Relationship Id="rId13" Type="http://schemas.openxmlformats.org/officeDocument/2006/relationships/hyperlink" Target="https://www.moneycontrol.com/world/us-treasury-chief-bessent-says-zelenskyy-misled-on-minerals-deal-lied-to-our-faces-article-12985823.html" TargetMode="External"/><Relationship Id="rId18" Type="http://schemas.openxmlformats.org/officeDocument/2006/relationships/hyperlink" Target="https://www.moneycontrol.com/news/trends/expert-columns/trade-results-better-with-options-shubham-agarwal-12985277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neycontrol.com/news/business/startup/ansr-s-hrentries-replicates-headquarter-like-onboarding-in-india-s-gcc-hubs-vikram-ahuja-12985705.html" TargetMode="External"/><Relationship Id="rId7" Type="http://schemas.openxmlformats.org/officeDocument/2006/relationships/hyperlink" Target="https://www.moneycontrol.com/news/business/markets/market-looks-shaky-but-these-2-stocks-shine-sbi-securities-sudeep-shah-picks-his-weekly-winners-12985971.html" TargetMode="External"/><Relationship Id="rId12" Type="http://schemas.openxmlformats.org/officeDocument/2006/relationships/hyperlink" Target="https://www.moneycontrol.com/world/southeast-asia-rushes-to-avert-tariff-pain-by-enticing-trump-article-12985852.html" TargetMode="External"/><Relationship Id="rId17" Type="http://schemas.openxmlformats.org/officeDocument/2006/relationships/hyperlink" Target="https://www.moneycontrol.com/news/business/markets/moneycontrol-pro-weekender-orange-bear-12985470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neycontrol.com/news/business/startup/consider-regulators-another-cxo-in-fintech-pb-fintech-s-alok-bansal-12985765.html" TargetMode="External"/><Relationship Id="rId20" Type="http://schemas.openxmlformats.org/officeDocument/2006/relationships/hyperlink" Target="https://www.moneycontrol.com/news/business/tata-capital-files-for-mega-rs-15-000-crore-plus-ipo-via-confidential-route-tata-sons-ifc-to-sell-shares-in-ofs-1298574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oneycontrol.com/news/business/commodities/commodities-to-remain-volatile-as-trump-s-tariffs-ignite-recession-fears-12985979.html" TargetMode="External"/><Relationship Id="rId11" Type="http://schemas.openxmlformats.org/officeDocument/2006/relationships/hyperlink" Target="https://www.moneycontrol.com/news/business/delhivery-to-acquire-ecom-express-for-an-amount-not-exceeding-rs-1-407-crore-12985877.html" TargetMode="External"/><Relationship Id="rId24" Type="http://schemas.openxmlformats.org/officeDocument/2006/relationships/hyperlink" Target="https://www.moneycontrol.com/news/business/companies/trump-s-tiktok-plan-upended-by-chinese-objections-over-tariffs-1298571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eycontrol.com/news/business/startup/former-rbi-deputy-guv-ns-viswanathan-to-chair-india-fintech-foundation-seeks-sro-recognition-12985800.html" TargetMode="External"/><Relationship Id="rId23" Type="http://schemas.openxmlformats.org/officeDocument/2006/relationships/hyperlink" Target="https://www.moneycontrol.com/news/business/markets/hedge-funds-etfs-dump-over-40-billion-in-stocks-after-trump-tariff-shock-12985726.html" TargetMode="External"/><Relationship Id="rId10" Type="http://schemas.openxmlformats.org/officeDocument/2006/relationships/hyperlink" Target="https://www.moneycontrol.com/entertainment/rishi-kapoor-was-one-of-the-very-unhappy-clients-during-leukemia-treatment-reveals-nutritionist-khyati-rupani-of-lilavati-hospital-article-12985869.html" TargetMode="External"/><Relationship Id="rId19" Type="http://schemas.openxmlformats.org/officeDocument/2006/relationships/hyperlink" Target="https://www.moneycontrol.com/world/india-vietnam-israel-in-talks-to-avert-trump-tariff-fallout-states-report-article-1298574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eycontrol.com/news/business/france-s-cognac-makers-buffeted-by-trade-wars-reel-from-trump-s-tariffs-12985900.html" TargetMode="External"/><Relationship Id="rId14" Type="http://schemas.openxmlformats.org/officeDocument/2006/relationships/hyperlink" Target="https://www.moneycontrol.com/news/videos/business/real-estate/how-to-scam-proof-your-next-property-deal-real-estate-traps-how-to-avoid-them-12985581.html" TargetMode="External"/><Relationship Id="rId22" Type="http://schemas.openxmlformats.org/officeDocument/2006/relationships/hyperlink" Target="https://www.moneycontrol.com/news/business/china-retaliation-on-us-farm-goods-hits-soybeans-bolstering-brazil-129857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AMIYA GHOSH</cp:lastModifiedBy>
  <cp:revision>3</cp:revision>
  <dcterms:created xsi:type="dcterms:W3CDTF">2013-12-23T23:15:00Z</dcterms:created>
  <dcterms:modified xsi:type="dcterms:W3CDTF">2025-04-05T12:05:00Z</dcterms:modified>
  <cp:category/>
</cp:coreProperties>
</file>